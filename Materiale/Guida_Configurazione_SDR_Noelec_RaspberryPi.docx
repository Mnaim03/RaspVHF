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📡 Guida Completa: Configurazione di un’Antenna SDR NooElec su Raspberry Pi 3B</w:t>
      </w:r>
    </w:p>
    <w:p>
      <w:pPr>
        <w:pStyle w:val="Heading1"/>
      </w:pPr>
      <w:r>
        <w:t>📝 Introduzione</w:t>
      </w:r>
    </w:p>
    <w:p>
      <w:r>
        <w:rPr>
          <w:b w:val="0"/>
          <w:i w:val="0"/>
          <w:sz w:val="22"/>
        </w:rPr>
        <w:t>L’antenna SDR (Software Defined Radio) rappresenta una rivoluzione nell’ambito della ricezione dei segnali radio. Uno dei dispositivi più diffusi è il dongle USB della serie NooElec NESDR, che si basa sul chip RTL2832U. In questa guida verrà descritta dettagliatamente l’installazione, la configurazione e il collaudo di un’antenna SDR NooElec su un Raspberry Pi 3B, un microcomputer compatto e versatile. L’obiettivo è rendere l’antenna completamente funzionante, pronta per captare segnali radio FM, AM, digitali e altro.</w:t>
      </w:r>
    </w:p>
    <w:p>
      <w:pPr>
        <w:pStyle w:val="Heading1"/>
      </w:pPr>
      <w:r>
        <w:t>⚙️ Requisiti Hardware e Software</w:t>
      </w:r>
    </w:p>
    <w:p>
      <w:r>
        <w:rPr>
          <w:b w:val="0"/>
          <w:i w:val="0"/>
          <w:sz w:val="22"/>
        </w:rPr>
        <w:t>Hardware:</w:t>
      </w:r>
    </w:p>
    <w:p>
      <w:r>
        <w:rPr>
          <w:b w:val="0"/>
          <w:i w:val="0"/>
          <w:sz w:val="22"/>
        </w:rPr>
        <w:t>- Raspberry Pi 3B con alimentazione stabile</w:t>
      </w:r>
    </w:p>
    <w:p>
      <w:r>
        <w:rPr>
          <w:b w:val="0"/>
          <w:i w:val="0"/>
          <w:sz w:val="22"/>
        </w:rPr>
        <w:t>- Scheda microSD (almeno 16 GB consigliati)</w:t>
      </w:r>
    </w:p>
    <w:p>
      <w:r>
        <w:rPr>
          <w:b w:val="0"/>
          <w:i w:val="0"/>
          <w:sz w:val="22"/>
        </w:rPr>
        <w:t>- Connessione Internet attiva (Wi-Fi o Ethernet)</w:t>
      </w:r>
    </w:p>
    <w:p>
      <w:r>
        <w:rPr>
          <w:b w:val="0"/>
          <w:i w:val="0"/>
          <w:sz w:val="22"/>
        </w:rPr>
        <w:t>- Dongle SDR NooElec (es. NESDR SMArt, Nano 2, o Mini)</w:t>
      </w:r>
    </w:p>
    <w:p>
      <w:r>
        <w:rPr>
          <w:b w:val="0"/>
          <w:i w:val="0"/>
          <w:sz w:val="22"/>
        </w:rPr>
        <w:t>- Antenna fornita con il dongle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Software:</w:t>
      </w:r>
    </w:p>
    <w:p>
      <w:r>
        <w:rPr>
          <w:b w:val="0"/>
          <w:i w:val="0"/>
          <w:sz w:val="22"/>
        </w:rPr>
        <w:t>- Raspberry Pi OS (consigliata la versione Lite o Desktop)</w:t>
      </w:r>
    </w:p>
    <w:p>
      <w:r>
        <w:rPr>
          <w:b w:val="0"/>
          <w:i w:val="0"/>
          <w:sz w:val="22"/>
        </w:rPr>
        <w:t>- Pacchetti di sviluppo e strumenti SDR come `rtl-sdr`, `gqrx`, `cubicSDR`</w:t>
      </w:r>
    </w:p>
    <w:p>
      <w:pPr>
        <w:pStyle w:val="Heading1"/>
      </w:pPr>
      <w:r>
        <w:t>🔄 1. Aggiornamento del Sistema Operativo</w:t>
      </w:r>
    </w:p>
    <w:p>
      <w:r>
        <w:rPr>
          <w:b w:val="0"/>
          <w:i w:val="0"/>
          <w:sz w:val="22"/>
        </w:rPr>
        <w:t>La prima operazione è aggiornare il sistema per evitare conflitti o problemi con i pacchetti obsoleti.</w:t>
      </w:r>
    </w:p>
    <w:p>
      <w:r>
        <w:rPr>
          <w:b w:val="0"/>
          <w:i w:val="0"/>
          <w:sz w:val="22"/>
        </w:rPr>
        <w:t>Aprire il terminale ed eseguire:</w:t>
      </w:r>
    </w:p>
    <w:p>
      <w:r>
        <w:rPr>
          <w:b w:val="0"/>
          <w:i w:val="0"/>
          <w:sz w:val="22"/>
        </w:rPr>
        <w:t>sudo apt update &amp;&amp; sudo apt upgrade -y</w:t>
      </w:r>
    </w:p>
    <w:p>
      <w:pPr>
        <w:pStyle w:val="Heading1"/>
      </w:pPr>
      <w:r>
        <w:t>🚫 2. Disabilitare i Driver DVB Preinstallati (facoltativo)</w:t>
      </w:r>
    </w:p>
    <w:p>
      <w:r>
        <w:rPr>
          <w:b w:val="0"/>
          <w:i w:val="0"/>
          <w:sz w:val="22"/>
        </w:rPr>
        <w:t>Molti dispositivi SDR vengono identificati come dispositivi DVB-T. Per utilizzare il dongle come ricevitore SDR puro, è consigliabile disabilitare i driver DVB.</w:t>
      </w:r>
    </w:p>
    <w:p>
      <w:r>
        <w:rPr>
          <w:b w:val="0"/>
          <w:i w:val="0"/>
          <w:sz w:val="22"/>
        </w:rPr>
        <w:t>Creare un file di blacklist:</w:t>
      </w:r>
    </w:p>
    <w:p>
      <w:r>
        <w:rPr>
          <w:b w:val="0"/>
          <w:i w:val="0"/>
          <w:sz w:val="22"/>
        </w:rPr>
        <w:t>sudo nano /etc/modprobe.d/no-rtl.conf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Incollare queste righe:</w:t>
      </w:r>
    </w:p>
    <w:p>
      <w:r>
        <w:rPr>
          <w:b w:val="0"/>
          <w:i w:val="0"/>
          <w:sz w:val="22"/>
        </w:rPr>
        <w:t>blacklist dvb_usb_rtl28xxu</w:t>
      </w:r>
    </w:p>
    <w:p>
      <w:r>
        <w:rPr>
          <w:b w:val="0"/>
          <w:i w:val="0"/>
          <w:sz w:val="22"/>
        </w:rPr>
        <w:t>blacklist rtl2832</w:t>
      </w:r>
    </w:p>
    <w:p>
      <w:r>
        <w:rPr>
          <w:b w:val="0"/>
          <w:i w:val="0"/>
          <w:sz w:val="22"/>
        </w:rPr>
        <w:t>blacklist rtl2830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Salvare il file con Ctrl+X, poi Y e Invio.</w:t>
      </w:r>
    </w:p>
    <w:p>
      <w:pPr>
        <w:pStyle w:val="Heading1"/>
      </w:pPr>
      <w:r>
        <w:t>🧱 3. Installazione delle Dipendenze</w:t>
      </w:r>
    </w:p>
    <w:p>
      <w:r>
        <w:rPr>
          <w:b w:val="0"/>
          <w:i w:val="0"/>
          <w:sz w:val="22"/>
        </w:rPr>
        <w:t>Installare gli strumenti di sviluppo necessari:</w:t>
      </w:r>
    </w:p>
    <w:p>
      <w:r>
        <w:rPr>
          <w:b w:val="0"/>
          <w:i w:val="0"/>
          <w:sz w:val="22"/>
        </w:rPr>
        <w:t>sudo apt install git cmake build-essential libusb-1.0-0-dev -y</w:t>
      </w:r>
    </w:p>
    <w:p>
      <w:pPr>
        <w:pStyle w:val="Heading1"/>
      </w:pPr>
      <w:r>
        <w:t>📦 4. Scaricare e Compilare rtl-sdr</w:t>
      </w:r>
    </w:p>
    <w:p>
      <w:r>
        <w:rPr>
          <w:b w:val="0"/>
          <w:i w:val="0"/>
          <w:sz w:val="22"/>
        </w:rPr>
        <w:t>cd ~</w:t>
      </w:r>
    </w:p>
    <w:p>
      <w:r>
        <w:rPr>
          <w:b w:val="0"/>
          <w:i w:val="0"/>
          <w:sz w:val="22"/>
        </w:rPr>
        <w:t>git clone https://github.com/keenerd/rtl-sdr.git</w:t>
      </w:r>
    </w:p>
    <w:p>
      <w:r>
        <w:rPr>
          <w:b w:val="0"/>
          <w:i w:val="0"/>
          <w:sz w:val="22"/>
        </w:rPr>
        <w:t>cd rtl-sdr</w:t>
      </w:r>
    </w:p>
    <w:p>
      <w:r>
        <w:rPr>
          <w:b w:val="0"/>
          <w:i w:val="0"/>
          <w:sz w:val="22"/>
        </w:rPr>
        <w:t>mkdir build &amp;&amp; cd build</w:t>
      </w:r>
    </w:p>
    <w:p>
      <w:r>
        <w:rPr>
          <w:b w:val="0"/>
          <w:i w:val="0"/>
          <w:sz w:val="22"/>
        </w:rPr>
        <w:t>cmake ../ -DINSTALL_UDEV_RULES=ON</w:t>
      </w:r>
    </w:p>
    <w:p>
      <w:r>
        <w:rPr>
          <w:b w:val="0"/>
          <w:i w:val="0"/>
          <w:sz w:val="22"/>
        </w:rPr>
        <w:t>make</w:t>
      </w:r>
    </w:p>
    <w:p>
      <w:r>
        <w:rPr>
          <w:b w:val="0"/>
          <w:i w:val="0"/>
          <w:sz w:val="22"/>
        </w:rPr>
        <w:t>sudo make install</w:t>
      </w:r>
    </w:p>
    <w:p>
      <w:r>
        <w:rPr>
          <w:b w:val="0"/>
          <w:i w:val="0"/>
          <w:sz w:val="22"/>
        </w:rPr>
        <w:t>sudo ldconfig</w:t>
      </w:r>
    </w:p>
    <w:p>
      <w:r>
        <w:rPr>
          <w:b w:val="0"/>
          <w:i w:val="0"/>
          <w:sz w:val="22"/>
        </w:rPr>
        <w:t>sudo cp ../rtl-sdr.rules /etc/udev/rules.d/</w:t>
      </w:r>
    </w:p>
    <w:p>
      <w:pPr>
        <w:pStyle w:val="Heading1"/>
      </w:pPr>
      <w:r>
        <w:t>🔁 5. Ricaricare le Regole udev e Riavviare</w:t>
      </w:r>
    </w:p>
    <w:p>
      <w:r>
        <w:rPr>
          <w:b w:val="0"/>
          <w:i w:val="0"/>
          <w:sz w:val="22"/>
        </w:rPr>
        <w:t>sudo udevadm control --reload-rules</w:t>
      </w:r>
    </w:p>
    <w:p>
      <w:r>
        <w:rPr>
          <w:b w:val="0"/>
          <w:i w:val="0"/>
          <w:sz w:val="22"/>
        </w:rPr>
        <w:t>sudo udevadm trigger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Aggiungere l’utente al gruppo plugdev:</w:t>
      </w:r>
    </w:p>
    <w:p>
      <w:r>
        <w:rPr>
          <w:b w:val="0"/>
          <w:i w:val="0"/>
          <w:sz w:val="22"/>
        </w:rPr>
        <w:t>sudo usermod -aG plugdev $USER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Riavviare il Raspberry Pi:</w:t>
      </w:r>
    </w:p>
    <w:p>
      <w:r>
        <w:rPr>
          <w:b w:val="0"/>
          <w:i w:val="0"/>
          <w:sz w:val="22"/>
        </w:rPr>
        <w:t>sudo reboot</w:t>
      </w:r>
    </w:p>
    <w:p>
      <w:pPr>
        <w:pStyle w:val="Heading1"/>
      </w:pPr>
      <w:r>
        <w:t>🧪 6. Verifica del Funzionamento</w:t>
      </w:r>
    </w:p>
    <w:p>
      <w:r>
        <w:rPr>
          <w:b w:val="0"/>
          <w:i w:val="0"/>
          <w:sz w:val="22"/>
        </w:rPr>
        <w:t>Dopo il riavvio, connettere il dongle SDR a una porta USB e verificare che venga riconosciuto:</w:t>
      </w:r>
    </w:p>
    <w:p>
      <w:r>
        <w:rPr>
          <w:b w:val="0"/>
          <w:i w:val="0"/>
          <w:sz w:val="22"/>
        </w:rPr>
        <w:t>rtl_test -t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Esempio di output atteso:</w:t>
      </w:r>
    </w:p>
    <w:p>
      <w:r>
        <w:rPr>
          <w:b w:val="0"/>
          <w:i w:val="0"/>
          <w:sz w:val="22"/>
        </w:rPr>
        <w:t>Found 1 device(s):</w:t>
      </w:r>
    </w:p>
    <w:p>
      <w:r>
        <w:rPr>
          <w:b w:val="0"/>
          <w:i w:val="0"/>
          <w:sz w:val="22"/>
        </w:rPr>
        <w:t xml:space="preserve">  0:  Realtek, RTL2838UHIDIR, SN: 00000001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Using device 0: Generic RTL2832U OEM</w:t>
      </w:r>
    </w:p>
    <w:p>
      <w:r>
        <w:rPr>
          <w:b w:val="0"/>
          <w:i w:val="0"/>
          <w:sz w:val="22"/>
        </w:rPr>
        <w:t>Found Rafael Micro R820T tuner</w:t>
      </w:r>
    </w:p>
    <w:p>
      <w:r>
        <w:rPr>
          <w:b w:val="0"/>
          <w:i w:val="0"/>
          <w:sz w:val="22"/>
        </w:rPr>
        <w:t>...</w:t>
      </w:r>
    </w:p>
    <w:p>
      <w:pPr>
        <w:pStyle w:val="Heading1"/>
      </w:pPr>
      <w:r>
        <w:t>🖥️ 7. Installazione di un’Interfaccia Grafica (Opzionale)</w:t>
      </w:r>
    </w:p>
    <w:p>
      <w:r>
        <w:rPr>
          <w:b w:val="0"/>
          <w:i w:val="0"/>
          <w:sz w:val="22"/>
        </w:rPr>
        <w:t>GQRX:</w:t>
      </w:r>
    </w:p>
    <w:p>
      <w:r>
        <w:rPr>
          <w:b w:val="0"/>
          <w:i w:val="0"/>
          <w:sz w:val="22"/>
        </w:rPr>
        <w:t>sudo apt install gqrx-sdr -y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CubicSDR:</w:t>
      </w:r>
    </w:p>
    <w:p>
      <w:r>
        <w:rPr>
          <w:b w:val="0"/>
          <w:i w:val="0"/>
          <w:sz w:val="22"/>
        </w:rPr>
        <w:t>sudo apt install cubicsdr -y</w:t>
      </w:r>
    </w:p>
    <w:p>
      <w:pPr>
        <w:pStyle w:val="Heading1"/>
      </w:pPr>
      <w:r>
        <w:t>🌐 8. Accesso Remoto (rtl_tcp)</w:t>
      </w:r>
    </w:p>
    <w:p>
      <w:r>
        <w:rPr>
          <w:b w:val="0"/>
          <w:i w:val="0"/>
          <w:sz w:val="22"/>
        </w:rPr>
        <w:t>rtl_tcp -a 0.0.0.0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Collegandoti da un altro PC con software SDR, potrai ricevere segnali in remoto tramite IP.</w:t>
      </w:r>
    </w:p>
    <w:p>
      <w:pPr>
        <w:pStyle w:val="Heading1"/>
      </w:pPr>
      <w:r>
        <w:t>📌 Conclusioni</w:t>
      </w:r>
    </w:p>
    <w:p>
      <w:r>
        <w:rPr>
          <w:b w:val="0"/>
          <w:i w:val="0"/>
          <w:sz w:val="22"/>
        </w:rPr>
        <w:t>Configurare correttamente un’antenna SDR NooElec su Raspberry Pi 3B è un processo articolato ma accessibile, che apre a una moltitudine di applicazioni, dall’ascolto di frequenze aeree e marittime alla ricezione di immagini meteo da satelliti NOAA. Seguendo passo dopo passo questa guida, l’utente può ottenere una piattaforma SDR stabile, flessibile e a basso costo, controllata interamente via software.</w:t>
      </w:r>
    </w:p>
    <w:p>
      <w:pPr>
        <w:pStyle w:val="Heading1"/>
      </w:pPr>
      <w:r>
        <w:t>📚 Risorse utili</w:t>
      </w:r>
    </w:p>
    <w:p>
      <w:r>
        <w:rPr>
          <w:b w:val="0"/>
          <w:i w:val="0"/>
          <w:sz w:val="22"/>
        </w:rPr>
        <w:t>- https://support.nooelec.com</w:t>
      </w:r>
    </w:p>
    <w:p>
      <w:r>
        <w:rPr>
          <w:b w:val="0"/>
          <w:i w:val="0"/>
          <w:sz w:val="22"/>
        </w:rPr>
        <w:t>- https://github.com/keenerd/rtl-sdr</w:t>
      </w:r>
    </w:p>
    <w:p>
      <w:r>
        <w:rPr>
          <w:b w:val="0"/>
          <w:i w:val="0"/>
          <w:sz w:val="22"/>
        </w:rPr>
        <w:t>- https://www.rtl-sdr.com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